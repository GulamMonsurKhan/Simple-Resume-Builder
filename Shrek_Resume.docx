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43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re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4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Shrek | 000 000 0000 | Shrek@swampmail.com</w:t>
      </w:r>
    </w:p>
    <w:p>
      <w:pPr>
        <w:pStyle w:val="Heading1"/>
      </w:pPr>
      <w:r>
        <w:t>About me</w:t>
      </w:r>
    </w:p>
    <w:p>
      <w:r>
        <w:t>I love my swamp and being from away from Donkey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Dreamworks </w:t>
      </w:r>
      <w:r>
        <w:rPr>
          <w:i/>
        </w:rPr>
        <w:t>April 22, 2001-Present</w:t>
        <w:br/>
      </w:r>
      <w:r>
        <w:t>Successfully made billions at the box office. Lead character.</w:t>
      </w:r>
    </w:p>
    <w:p>
      <w:pPr>
        <w:pStyle w:val="Heading1"/>
      </w:pPr>
      <w:r>
        <w:t>Skills</w:t>
      </w:r>
    </w:p>
    <w:p>
      <w:pPr>
        <w:pStyle w:val="ListBullet"/>
      </w:pPr>
      <w:r>
        <w:t xml:space="preserve">Eating </w:t>
      </w:r>
    </w:p>
    <w:p>
      <w:pPr>
        <w:pStyle w:val="ListBullet"/>
      </w:pPr>
      <w:r>
        <w:t xml:space="preserve">Sleeping </w:t>
      </w:r>
    </w:p>
    <w:p>
      <w:pPr>
        <w:pStyle w:val="ListBullet"/>
      </w:pPr>
      <w:r>
        <w:t xml:space="preserve">Scaring people away from my swamp </w:t>
      </w:r>
    </w:p>
    <w:p>
      <w:pPr>
        <w:pStyle w:val="ListBullet"/>
      </w:pPr>
      <w:r>
        <w:t xml:space="preserve">Making money </w:t>
      </w:r>
    </w:p>
    <w:p>
      <w:pPr>
        <w:pStyle w:val="ListBullet"/>
      </w:pPr>
      <w:r>
        <w:t xml:space="preserve">Avoiding Donkey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